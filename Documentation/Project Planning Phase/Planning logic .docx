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Agile Project Planning: Edu Tutor AI</w:t>
      </w:r>
    </w:p>
    <w:p>
      <w:pPr>
        <w:pStyle w:val="Heading2"/>
      </w:pPr>
      <w:r>
        <w:t>Key Concepts Recap</w:t>
      </w:r>
    </w:p>
    <w:p>
      <w:r>
        <w:br/>
        <w:t>- Sprint: A fixed time period (e.g., 5 days) in which the team completes specific work.</w:t>
        <w:br/>
        <w:t>- Epic: A large piece of work that requires multiple Sprints.</w:t>
        <w:br/>
        <w:t>- Story: A small unit of work part of an Epic.</w:t>
        <w:br/>
        <w:t>- Story Point: Effort estimate (Fibonacci scale: 1, 2, 3, 5, 8).</w:t>
        <w:br/>
        <w:t xml:space="preserve">  • Very Easy task: 1</w:t>
        <w:br/>
        <w:t xml:space="preserve">  • Easy task: 2</w:t>
        <w:br/>
        <w:t xml:space="preserve">  • Moderate task: 3</w:t>
        <w:br/>
        <w:t xml:space="preserve">  • Difficult task: 5</w:t>
        <w:br/>
      </w:r>
    </w:p>
    <w:p>
      <w:pPr>
        <w:pStyle w:val="Heading2"/>
      </w:pPr>
      <w:r>
        <w:t>Sprint 1: (5 Days)</w:t>
      </w:r>
    </w:p>
    <w:p>
      <w:pPr>
        <w:pStyle w:val="Heading3"/>
      </w:pPr>
      <w:r>
        <w:t>Epic 1: Authentication &amp; Basic Setup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Story</w:t>
            </w:r>
          </w:p>
        </w:tc>
        <w:tc>
          <w:tcPr>
            <w:tcW w:type="dxa" w:w="4320"/>
          </w:tcPr>
          <w:p>
            <w:r>
              <w:t>Story Points</w:t>
            </w:r>
          </w:p>
        </w:tc>
      </w:tr>
      <w:tr>
        <w:tc>
          <w:tcPr>
            <w:tcW w:type="dxa" w:w="4320"/>
          </w:tcPr>
          <w:p>
            <w:r>
              <w:t>Setup Firebase Authentication</w:t>
            </w:r>
          </w:p>
        </w:tc>
        <w:tc>
          <w:tcPr>
            <w:tcW w:type="dxa" w:w="4320"/>
          </w:tcPr>
          <w:p>
            <w:r>
              <w:t>3 (Moderate)</w:t>
            </w:r>
          </w:p>
        </w:tc>
      </w:tr>
      <w:tr>
        <w:tc>
          <w:tcPr>
            <w:tcW w:type="dxa" w:w="4320"/>
          </w:tcPr>
          <w:p>
            <w:r>
              <w:t>Configure Realtime Database</w:t>
            </w:r>
          </w:p>
        </w:tc>
        <w:tc>
          <w:tcPr>
            <w:tcW w:type="dxa" w:w="4320"/>
          </w:tcPr>
          <w:p>
            <w:r>
              <w:t>2 (Easy)</w:t>
            </w:r>
          </w:p>
        </w:tc>
      </w:tr>
      <w:tr>
        <w:tc>
          <w:tcPr>
            <w:tcW w:type="dxa" w:w="4320"/>
          </w:tcPr>
          <w:p>
            <w:r>
              <w:t>Create User Signup/Login Pages</w:t>
            </w:r>
          </w:p>
        </w:tc>
        <w:tc>
          <w:tcPr>
            <w:tcW w:type="dxa" w:w="4320"/>
          </w:tcPr>
          <w:p>
            <w:r>
              <w:t>3 (Moderate)</w:t>
            </w:r>
          </w:p>
        </w:tc>
      </w:tr>
    </w:tbl>
    <w:p>
      <w:pPr>
        <w:pStyle w:val="Heading3"/>
      </w:pPr>
      <w:r>
        <w:t>Epic 2: AI Quiz Generator Core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Story</w:t>
            </w:r>
          </w:p>
        </w:tc>
        <w:tc>
          <w:tcPr>
            <w:tcW w:type="dxa" w:w="4320"/>
          </w:tcPr>
          <w:p>
            <w:r>
              <w:t>Story Points</w:t>
            </w:r>
          </w:p>
        </w:tc>
      </w:tr>
      <w:tr>
        <w:tc>
          <w:tcPr>
            <w:tcW w:type="dxa" w:w="4320"/>
          </w:tcPr>
          <w:p>
            <w:r>
              <w:t>FastAPI Endpoint for Quiz Generation</w:t>
            </w:r>
          </w:p>
        </w:tc>
        <w:tc>
          <w:tcPr>
            <w:tcW w:type="dxa" w:w="4320"/>
          </w:tcPr>
          <w:p>
            <w:r>
              <w:t>5 (Difficult)</w:t>
            </w:r>
          </w:p>
        </w:tc>
      </w:tr>
      <w:tr>
        <w:tc>
          <w:tcPr>
            <w:tcW w:type="dxa" w:w="4320"/>
          </w:tcPr>
          <w:p>
            <w:r>
              <w:t>Model Integration (Granite Model)</w:t>
            </w:r>
          </w:p>
        </w:tc>
        <w:tc>
          <w:tcPr>
            <w:tcW w:type="dxa" w:w="4320"/>
          </w:tcPr>
          <w:p>
            <w:r>
              <w:t>3 (Moderate)</w:t>
            </w:r>
          </w:p>
        </w:tc>
      </w:tr>
    </w:tbl>
    <w:p>
      <w:r>
        <w:t>Sprint 1 Total Story Points: 16</w:t>
      </w:r>
    </w:p>
    <w:p>
      <w:pPr>
        <w:pStyle w:val="Heading2"/>
      </w:pPr>
      <w:r>
        <w:t>Sprint 2: (5 Days)</w:t>
      </w:r>
    </w:p>
    <w:p>
      <w:pPr>
        <w:pStyle w:val="Heading3"/>
      </w:pPr>
      <w:r>
        <w:t>Epic 3: AI Flashcards &amp; Summarizer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Story</w:t>
            </w:r>
          </w:p>
        </w:tc>
        <w:tc>
          <w:tcPr>
            <w:tcW w:type="dxa" w:w="4320"/>
          </w:tcPr>
          <w:p>
            <w:r>
              <w:t>Story Points</w:t>
            </w:r>
          </w:p>
        </w:tc>
      </w:tr>
      <w:tr>
        <w:tc>
          <w:tcPr>
            <w:tcW w:type="dxa" w:w="4320"/>
          </w:tcPr>
          <w:p>
            <w:r>
              <w:t>AI Flashcard Generation Endpoint</w:t>
            </w:r>
          </w:p>
        </w:tc>
        <w:tc>
          <w:tcPr>
            <w:tcW w:type="dxa" w:w="4320"/>
          </w:tcPr>
          <w:p>
            <w:r>
              <w:t>3 (Moderate)</w:t>
            </w:r>
          </w:p>
        </w:tc>
      </w:tr>
      <w:tr>
        <w:tc>
          <w:tcPr>
            <w:tcW w:type="dxa" w:w="4320"/>
          </w:tcPr>
          <w:p>
            <w:r>
              <w:t>AI Summarizer Endpoint</w:t>
            </w:r>
          </w:p>
        </w:tc>
        <w:tc>
          <w:tcPr>
            <w:tcW w:type="dxa" w:w="4320"/>
          </w:tcPr>
          <w:p>
            <w:r>
              <w:t>3 (Moderate)</w:t>
            </w:r>
          </w:p>
        </w:tc>
      </w:tr>
      <w:tr>
        <w:tc>
          <w:tcPr>
            <w:tcW w:type="dxa" w:w="4320"/>
          </w:tcPr>
          <w:p>
            <w:r>
              <w:t>Frontend Integration for Flashcards</w:t>
            </w:r>
          </w:p>
        </w:tc>
        <w:tc>
          <w:tcPr>
            <w:tcW w:type="dxa" w:w="4320"/>
          </w:tcPr>
          <w:p>
            <w:r>
              <w:t>2 (Easy)</w:t>
            </w:r>
          </w:p>
        </w:tc>
      </w:tr>
      <w:tr>
        <w:tc>
          <w:tcPr>
            <w:tcW w:type="dxa" w:w="4320"/>
          </w:tcPr>
          <w:p>
            <w:r>
              <w:t>Frontend Integration for Summarizer</w:t>
            </w:r>
          </w:p>
        </w:tc>
        <w:tc>
          <w:tcPr>
            <w:tcW w:type="dxa" w:w="4320"/>
          </w:tcPr>
          <w:p>
            <w:r>
              <w:t>2 (Easy)</w:t>
            </w:r>
          </w:p>
        </w:tc>
      </w:tr>
    </w:tbl>
    <w:p>
      <w:pPr>
        <w:pStyle w:val="Heading3"/>
      </w:pPr>
      <w:r>
        <w:t>Epic 4: Deployment &amp; Polish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Story</w:t>
            </w:r>
          </w:p>
        </w:tc>
        <w:tc>
          <w:tcPr>
            <w:tcW w:type="dxa" w:w="4320"/>
          </w:tcPr>
          <w:p>
            <w:r>
              <w:t>Story Points</w:t>
            </w:r>
          </w:p>
        </w:tc>
      </w:tr>
      <w:tr>
        <w:tc>
          <w:tcPr>
            <w:tcW w:type="dxa" w:w="4320"/>
          </w:tcPr>
          <w:p>
            <w:r>
              <w:t>Flask/Streamlit Frontend Polish</w:t>
            </w:r>
          </w:p>
        </w:tc>
        <w:tc>
          <w:tcPr>
            <w:tcW w:type="dxa" w:w="4320"/>
          </w:tcPr>
          <w:p>
            <w:r>
              <w:t>3 (Moderate)</w:t>
            </w:r>
          </w:p>
        </w:tc>
      </w:tr>
      <w:tr>
        <w:tc>
          <w:tcPr>
            <w:tcW w:type="dxa" w:w="4320"/>
          </w:tcPr>
          <w:p>
            <w:r>
              <w:t>Deployment to Production Environment</w:t>
            </w:r>
          </w:p>
        </w:tc>
        <w:tc>
          <w:tcPr>
            <w:tcW w:type="dxa" w:w="4320"/>
          </w:tcPr>
          <w:p>
            <w:r>
              <w:t>3 (Moderate)</w:t>
            </w:r>
          </w:p>
        </w:tc>
      </w:tr>
    </w:tbl>
    <w:p>
      <w:r>
        <w:t>Sprint 2 Total Story Points: 16</w:t>
      </w:r>
    </w:p>
    <w:p>
      <w:pPr>
        <w:pStyle w:val="Heading2"/>
      </w:pPr>
      <w:r>
        <w:t>Sprint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Sprint</w:t>
            </w:r>
          </w:p>
        </w:tc>
        <w:tc>
          <w:tcPr>
            <w:tcW w:type="dxa" w:w="4320"/>
          </w:tcPr>
          <w:p>
            <w:r>
              <w:t>Total Story Points</w:t>
            </w:r>
          </w:p>
        </w:tc>
      </w:tr>
      <w:tr>
        <w:tc>
          <w:tcPr>
            <w:tcW w:type="dxa" w:w="4320"/>
          </w:tcPr>
          <w:p>
            <w:r>
              <w:t>Sprint 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Sprint 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2"/>
      </w:pPr>
      <w:r>
        <w:t>Velocity Calculation</w:t>
      </w:r>
    </w:p>
    <w:p>
      <w:r>
        <w:br/>
        <w:t>Velocity = Total Story Points / Number of Sprints</w:t>
        <w:br/>
        <w:t>Total Story Points = 16 + 16 = 32</w:t>
        <w:br/>
        <w:t>Number of Sprints = 2</w:t>
        <w:br/>
        <w:t>Velocity = 32 / 2 = 16</w:t>
        <w:br/>
        <w:br/>
        <w:t>Your team’s velocity is 16 Story Points per Sprint.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